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Exemplo de Documento para Banco de Dados</w:t>
      </w:r>
    </w:p>
    <w:p>
      <w:r>
        <w:t>Este documento serve como modelo para extração de informações e criação de um banco de dados a partir de textos estruturados e campos em branco.</w:t>
      </w:r>
    </w:p>
    <w:p>
      <w:pPr>
        <w:pStyle w:val="Heading2"/>
      </w:pPr>
      <w:r>
        <w:t>1. Dados Pessoais</w:t>
      </w:r>
    </w:p>
    <w:p>
      <w:r>
        <w:t>Nome: ____________________________</w:t>
      </w:r>
    </w:p>
    <w:p>
      <w:r>
        <w:t>Idade: ______</w:t>
      </w:r>
    </w:p>
    <w:p>
      <w:r>
        <w:t>Data de Nascimento: ____/____/______</w:t>
      </w:r>
    </w:p>
    <w:p>
      <w:r>
        <w:t>CPF: ____________________________</w:t>
      </w:r>
    </w:p>
    <w:p>
      <w:r>
        <w:t>Telefone: (____) __________________</w:t>
      </w:r>
    </w:p>
    <w:p>
      <w:pPr>
        <w:pStyle w:val="Heading2"/>
      </w:pPr>
      <w:r>
        <w:t>2. Endereço</w:t>
      </w:r>
    </w:p>
    <w:p>
      <w:r>
        <w:t>Rua: ____________________________</w:t>
      </w:r>
    </w:p>
    <w:p>
      <w:r>
        <w:t>Número: ______</w:t>
      </w:r>
    </w:p>
    <w:p>
      <w:r>
        <w:t>Bairro: ____________________________</w:t>
      </w:r>
    </w:p>
    <w:p>
      <w:r>
        <w:t>Cidade: ____________________________</w:t>
      </w:r>
    </w:p>
    <w:p>
      <w:r>
        <w:t>Estado: ____</w:t>
      </w:r>
    </w:p>
    <w:p>
      <w:r>
        <w:t>CEP: ____________________________</w:t>
      </w:r>
    </w:p>
    <w:p>
      <w:pPr>
        <w:pStyle w:val="Heading2"/>
      </w:pPr>
      <w:r>
        <w:t>3. Informações Adicionais</w:t>
      </w:r>
    </w:p>
    <w:p>
      <w:r>
        <w:t>Profissão: ____________________________</w:t>
      </w:r>
    </w:p>
    <w:p>
      <w:r>
        <w:t>Salário: R$ _____________</w:t>
      </w:r>
    </w:p>
    <w:p>
      <w:r>
        <w:t>Estado Civil: ____________________________</w:t>
      </w:r>
    </w:p>
    <w:p>
      <w:pPr>
        <w:pStyle w:val="Heading2"/>
      </w:pPr>
      <w:r>
        <w:t>4. Observações</w:t>
      </w:r>
    </w:p>
    <w:p>
      <w:r>
        <w:t>____________________________________________________________________</w:t>
      </w:r>
    </w:p>
    <w:p>
      <w:r>
        <w:t>____________________________________________________________________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